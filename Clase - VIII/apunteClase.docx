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66410" w14:textId="77777777" w:rsidR="00832034" w:rsidRDefault="00832034" w:rsidP="00832034">
      <w:pPr>
        <w:spacing w:after="802" w:line="259" w:lineRule="auto"/>
        <w:ind w:right="40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 w:rsidRPr="7800AEDB">
        <w:rPr>
          <w:rFonts w:ascii="Calibri" w:eastAsia="Calibri" w:hAnsi="Calibri" w:cs="Calibri"/>
          <w:color w:val="000000" w:themeColor="text1"/>
          <w:sz w:val="50"/>
          <w:szCs w:val="50"/>
          <w:lang w:val="es-AR"/>
        </w:rPr>
        <w:t>Programación II – ALGORTIRMOS Y ESTRUCTURAS DE DATOS II</w:t>
      </w:r>
      <w:r w:rsidRPr="7800AEDB">
        <w:rPr>
          <w:rFonts w:ascii="Calibri" w:eastAsia="Calibri" w:hAnsi="Calibri" w:cs="Calibri"/>
          <w:color w:val="000000" w:themeColor="text1"/>
          <w:lang w:val="es-AR"/>
        </w:rPr>
        <w:t xml:space="preserve"> </w:t>
      </w:r>
    </w:p>
    <w:p w14:paraId="2809AA22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5D0988C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7E78DD31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100B29F" w14:textId="77777777" w:rsidR="00832034" w:rsidRDefault="00832034" w:rsidP="00832034">
      <w:pPr>
        <w:spacing w:after="102" w:line="259" w:lineRule="auto"/>
        <w:rPr>
          <w:rFonts w:ascii="Calibri" w:eastAsia="Calibri" w:hAnsi="Calibri" w:cs="Calibri"/>
          <w:color w:val="000000" w:themeColor="text1"/>
          <w:lang w:val="es-AR"/>
        </w:rPr>
      </w:pPr>
    </w:p>
    <w:p w14:paraId="62D131C3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0E6EE1EE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4EDE2401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3B180B36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2472F015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7800AEDB">
        <w:rPr>
          <w:rFonts w:ascii="Calibri" w:eastAsia="Calibri" w:hAnsi="Calibri" w:cs="Calibri"/>
          <w:b/>
          <w:bCs/>
          <w:color w:val="000000" w:themeColor="text1"/>
          <w:sz w:val="32"/>
          <w:szCs w:val="32"/>
          <w:lang w:val="es-AR"/>
        </w:rPr>
        <w:t>Docente:</w:t>
      </w:r>
      <w:r w:rsidRPr="7800AEDB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Esp. Lic. PEREZ, Nicolás Ignacio</w:t>
      </w:r>
    </w:p>
    <w:p w14:paraId="68712AD2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</w:t>
      </w:r>
      <w:hyperlink r:id="rId6">
        <w:r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nicoperez@uade.edu.ar</w:t>
        </w:r>
      </w:hyperlink>
    </w:p>
    <w:p w14:paraId="5884A848" w14:textId="77777777" w:rsidR="00832034" w:rsidRDefault="00832034" w:rsidP="00832034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sz w:val="32"/>
          <w:szCs w:val="32"/>
          <w:lang w:val="es-AR"/>
        </w:rPr>
      </w:pPr>
    </w:p>
    <w:p w14:paraId="7438C4DE" w14:textId="77777777" w:rsidR="00832034" w:rsidRDefault="00832034" w:rsidP="00832034">
      <w:pPr>
        <w:spacing w:before="240" w:after="240" w:line="259" w:lineRule="auto"/>
        <w:jc w:val="center"/>
        <w:rPr>
          <w:rFonts w:ascii="Calibri" w:eastAsia="Calibri" w:hAnsi="Calibri" w:cs="Calibri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sz w:val="32"/>
          <w:szCs w:val="32"/>
          <w:lang w:val="es-AR"/>
        </w:rPr>
        <w:t xml:space="preserve">Repositorio de la materia: </w:t>
      </w:r>
      <w:hyperlink r:id="rId7">
        <w:r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https://github.com/NicolasPerezUNLaSMN/PROG_II_UADE_JAVA</w:t>
        </w:r>
      </w:hyperlink>
    </w:p>
    <w:p w14:paraId="3EE12EF0" w14:textId="77777777" w:rsidR="00832034" w:rsidRPr="00832034" w:rsidRDefault="00832034" w:rsidP="00832034">
      <w:pPr>
        <w:spacing w:after="102" w:line="259" w:lineRule="auto"/>
        <w:rPr>
          <w:rFonts w:ascii="Calibri" w:eastAsia="Calibri" w:hAnsi="Calibri" w:cs="Calibri"/>
          <w:color w:val="000000" w:themeColor="text1"/>
          <w:sz w:val="40"/>
          <w:szCs w:val="40"/>
          <w:lang w:val="es-AR"/>
        </w:rPr>
      </w:pPr>
    </w:p>
    <w:p w14:paraId="5FD292A4" w14:textId="32B63F6A" w:rsidR="00832034" w:rsidRPr="00832034" w:rsidRDefault="00832034" w:rsidP="00832034">
      <w:pPr>
        <w:jc w:val="center"/>
        <w:rPr>
          <w:sz w:val="40"/>
          <w:szCs w:val="40"/>
        </w:rPr>
      </w:pPr>
      <w:r w:rsidRPr="00832034">
        <w:rPr>
          <w:sz w:val="40"/>
          <w:szCs w:val="40"/>
          <w:lang w:val="es-AR"/>
        </w:rPr>
        <w:t>Facultad de Ingeniería y Ciencias Exactas</w:t>
      </w:r>
    </w:p>
    <w:p w14:paraId="2C50752C" w14:textId="40A59D9E" w:rsidR="00832034" w:rsidRPr="00832034" w:rsidRDefault="00832034" w:rsidP="00832034">
      <w:pPr>
        <w:jc w:val="center"/>
        <w:rPr>
          <w:sz w:val="40"/>
          <w:szCs w:val="40"/>
          <w:lang w:val="es-AR"/>
        </w:rPr>
      </w:pPr>
      <w:r w:rsidRPr="00832034">
        <w:rPr>
          <w:sz w:val="40"/>
          <w:szCs w:val="40"/>
          <w:lang w:val="es-AR"/>
        </w:rPr>
        <w:t>Universidad Argentina de la Empresa</w:t>
      </w:r>
    </w:p>
    <w:p w14:paraId="73FC5783" w14:textId="77777777" w:rsidR="00832034" w:rsidRDefault="00832034" w:rsidP="00832034">
      <w:pPr>
        <w:spacing w:after="0" w:line="265" w:lineRule="auto"/>
        <w:ind w:left="54" w:hanging="10"/>
        <w:jc w:val="center"/>
        <w:rPr>
          <w:rFonts w:ascii="Calibri" w:eastAsia="Calibri" w:hAnsi="Calibri" w:cs="Calibri"/>
          <w:color w:val="000000" w:themeColor="text1"/>
          <w:sz w:val="50"/>
          <w:szCs w:val="50"/>
        </w:rPr>
      </w:pPr>
    </w:p>
    <w:p w14:paraId="358F6B5B" w14:textId="29210215" w:rsidR="00832034" w:rsidRDefault="00832034" w:rsidP="00832034">
      <w:pPr>
        <w:spacing w:after="0" w:line="259" w:lineRule="auto"/>
        <w:ind w:right="568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F4AC29C" wp14:editId="1EC29028">
            <wp:extent cx="866775" cy="1076325"/>
            <wp:effectExtent l="0" t="0" r="0" b="0"/>
            <wp:docPr id="1127190897" name="Imagen 1127190897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90897" name="Imagen 1127190897" descr="Logotipo, nombre de la empresa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AF4E" w14:textId="77777777" w:rsidR="00CC7764" w:rsidRDefault="00CC7764" w:rsidP="00CC7764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579ED9FF" w14:textId="6CBCAC2F" w:rsidR="0054356E" w:rsidRPr="009B2342" w:rsidRDefault="0054356E" w:rsidP="00CC7764">
      <w:pPr>
        <w:spacing w:after="0" w:line="259" w:lineRule="auto"/>
        <w:ind w:right="568"/>
        <w:rPr>
          <w:rFonts w:ascii="Calibri" w:eastAsia="Calibri" w:hAnsi="Calibri" w:cs="Calibri"/>
          <w:b/>
          <w:bCs/>
          <w:i/>
          <w:iCs/>
          <w:color w:val="FF0000"/>
          <w:lang w:val="es-AR"/>
        </w:rPr>
      </w:pPr>
      <w:r w:rsidRPr="009B2342">
        <w:rPr>
          <w:rFonts w:ascii="Calibri" w:eastAsia="Calibri" w:hAnsi="Calibri" w:cs="Calibri"/>
          <w:b/>
          <w:bCs/>
          <w:i/>
          <w:iCs/>
          <w:color w:val="FF0000"/>
          <w:lang w:val="es-AR"/>
        </w:rPr>
        <w:lastRenderedPageBreak/>
        <w:t xml:space="preserve"> </w:t>
      </w:r>
      <w:r w:rsidR="009B2342" w:rsidRPr="009B2342">
        <w:rPr>
          <w:rFonts w:ascii="Calibri" w:eastAsia="Calibri" w:hAnsi="Calibri" w:cs="Calibri"/>
          <w:b/>
          <w:bCs/>
          <w:i/>
          <w:iCs/>
          <w:color w:val="FF0000"/>
          <w:lang w:val="es-AR"/>
        </w:rPr>
        <w:t>Ejercicios para practicar</w:t>
      </w:r>
      <w:r w:rsidR="009B2342">
        <w:rPr>
          <w:rFonts w:ascii="Calibri" w:eastAsia="Calibri" w:hAnsi="Calibri" w:cs="Calibri"/>
          <w:b/>
          <w:bCs/>
          <w:i/>
          <w:iCs/>
          <w:color w:val="FF0000"/>
          <w:lang w:val="es-AR"/>
        </w:rPr>
        <w:t xml:space="preserve"> codificación</w:t>
      </w:r>
      <w:r w:rsidR="009B2342" w:rsidRPr="009B2342">
        <w:rPr>
          <w:rFonts w:ascii="Calibri" w:eastAsia="Calibri" w:hAnsi="Calibri" w:cs="Calibri"/>
          <w:b/>
          <w:bCs/>
          <w:i/>
          <w:iCs/>
          <w:color w:val="FF0000"/>
          <w:lang w:val="es-AR"/>
        </w:rPr>
        <w:t>:</w:t>
      </w:r>
    </w:p>
    <w:p w14:paraId="178741E2" w14:textId="77777777" w:rsidR="009B2342" w:rsidRDefault="009B2342" w:rsidP="00CC7764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3863AE32" w14:textId="2EED6EFE" w:rsidR="009B2342" w:rsidRPr="009B2342" w:rsidRDefault="009B2342" w:rsidP="0095012C">
      <w:pPr>
        <w:pStyle w:val="Prrafodelista"/>
        <w:numPr>
          <w:ilvl w:val="0"/>
          <w:numId w:val="12"/>
        </w:numPr>
        <w:spacing w:after="0" w:line="259" w:lineRule="auto"/>
        <w:ind w:right="568"/>
        <w:jc w:val="both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Realizar todos los métodos de insertar, eliminar y buscar de forma iterativa (Sin recursividad), son difíciles, buscarlos y testearlos. </w:t>
      </w:r>
    </w:p>
    <w:p w14:paraId="59174742" w14:textId="77777777" w:rsidR="009B2342" w:rsidRDefault="009B2342" w:rsidP="0095012C">
      <w:pPr>
        <w:spacing w:after="0" w:line="259" w:lineRule="auto"/>
        <w:ind w:right="568"/>
        <w:jc w:val="both"/>
        <w:rPr>
          <w:rFonts w:ascii="Calibri" w:eastAsia="Calibri" w:hAnsi="Calibri" w:cs="Calibri"/>
          <w:color w:val="000000" w:themeColor="text1"/>
          <w:lang w:val="es-AR"/>
        </w:rPr>
      </w:pPr>
    </w:p>
    <w:p w14:paraId="6FA43AC8" w14:textId="479AADFA" w:rsidR="009B2342" w:rsidRDefault="009B2342" w:rsidP="0095012C">
      <w:pPr>
        <w:pStyle w:val="Prrafodelista"/>
        <w:numPr>
          <w:ilvl w:val="0"/>
          <w:numId w:val="12"/>
        </w:numPr>
        <w:spacing w:after="0" w:line="259" w:lineRule="auto"/>
        <w:ind w:right="568"/>
        <w:jc w:val="both"/>
        <w:rPr>
          <w:rFonts w:ascii="Calibri" w:eastAsia="Calibri" w:hAnsi="Calibri" w:cs="Calibri"/>
          <w:color w:val="000000" w:themeColor="text1"/>
          <w:lang w:val="es-AR"/>
        </w:rPr>
      </w:pPr>
      <w:r>
        <w:rPr>
          <w:rFonts w:ascii="Calibri" w:eastAsia="Calibri" w:hAnsi="Calibri" w:cs="Calibri"/>
          <w:color w:val="000000" w:themeColor="text1"/>
          <w:lang w:val="es-AR"/>
        </w:rPr>
        <w:t xml:space="preserve"> </w:t>
      </w:r>
      <w:r w:rsidR="00AA572D" w:rsidRPr="00AA572D">
        <w:rPr>
          <w:rFonts w:ascii="Calibri" w:eastAsia="Calibri" w:hAnsi="Calibri" w:cs="Calibri"/>
          <w:b/>
          <w:bCs/>
          <w:i/>
          <w:iCs/>
          <w:color w:val="000000" w:themeColor="text1"/>
          <w:u w:val="single"/>
          <w:lang w:val="es-AR"/>
        </w:rPr>
        <w:t>Trabajo practico II:</w:t>
      </w:r>
      <w:r w:rsidR="00AA572D">
        <w:rPr>
          <w:rFonts w:ascii="Calibri" w:eastAsia="Calibri" w:hAnsi="Calibri" w:cs="Calibri"/>
          <w:color w:val="000000" w:themeColor="text1"/>
          <w:lang w:val="es-AR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s-AR"/>
        </w:rPr>
        <w:t>Crear una clase cualquiera, por ejemplo, Persona</w:t>
      </w:r>
      <w:r w:rsidR="00AA572D">
        <w:rPr>
          <w:rFonts w:ascii="Calibri" w:eastAsia="Calibri" w:hAnsi="Calibri" w:cs="Calibri"/>
          <w:color w:val="000000" w:themeColor="text1"/>
          <w:lang w:val="es-AR"/>
        </w:rPr>
        <w:t>, e</w:t>
      </w:r>
      <w:r>
        <w:rPr>
          <w:rFonts w:ascii="Calibri" w:eastAsia="Calibri" w:hAnsi="Calibri" w:cs="Calibri"/>
          <w:color w:val="000000" w:themeColor="text1"/>
          <w:lang w:val="es-AR"/>
        </w:rPr>
        <w:t xml:space="preserve"> insertar en un árbol </w:t>
      </w:r>
      <w:r w:rsidR="00AA572D">
        <w:rPr>
          <w:rFonts w:ascii="Calibri" w:eastAsia="Calibri" w:hAnsi="Calibri" w:cs="Calibri"/>
          <w:color w:val="000000" w:themeColor="text1"/>
          <w:lang w:val="es-AR"/>
        </w:rPr>
        <w:t>15</w:t>
      </w:r>
      <w:r>
        <w:rPr>
          <w:rFonts w:ascii="Calibri" w:eastAsia="Calibri" w:hAnsi="Calibri" w:cs="Calibri"/>
          <w:color w:val="000000" w:themeColor="text1"/>
          <w:lang w:val="es-AR"/>
        </w:rPr>
        <w:t xml:space="preserve"> personas.  (Hacer la comparativa por DNI y por nombre)</w:t>
      </w:r>
      <w:r w:rsidR="00AA572D">
        <w:rPr>
          <w:rFonts w:ascii="Calibri" w:eastAsia="Calibri" w:hAnsi="Calibri" w:cs="Calibri"/>
          <w:color w:val="000000" w:themeColor="text1"/>
          <w:lang w:val="es-AR"/>
        </w:rPr>
        <w:t xml:space="preserve">. Luego realizar búsquedas y eliminaciones, mostrando el árbol en los 3 sentidos de recorrido siempre. </w:t>
      </w:r>
    </w:p>
    <w:p w14:paraId="79A49234" w14:textId="77777777" w:rsidR="009B2342" w:rsidRPr="009B2342" w:rsidRDefault="009B2342" w:rsidP="009B2342">
      <w:pPr>
        <w:pStyle w:val="Prrafodelista"/>
        <w:rPr>
          <w:rFonts w:ascii="Calibri" w:eastAsia="Calibri" w:hAnsi="Calibri" w:cs="Calibri"/>
          <w:color w:val="000000" w:themeColor="text1"/>
          <w:lang w:val="es-AR"/>
        </w:rPr>
      </w:pPr>
    </w:p>
    <w:p w14:paraId="1118A5FD" w14:textId="77777777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2B8741BC" w14:textId="50A70A08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b/>
          <w:bCs/>
          <w:i/>
          <w:iCs/>
          <w:color w:val="FF0000"/>
          <w:lang w:val="es-AR"/>
        </w:rPr>
      </w:pPr>
      <w:r w:rsidRPr="009B2342">
        <w:rPr>
          <w:rFonts w:ascii="Calibri" w:eastAsia="Calibri" w:hAnsi="Calibri" w:cs="Calibri"/>
          <w:b/>
          <w:bCs/>
          <w:i/>
          <w:iCs/>
          <w:color w:val="FF0000"/>
          <w:lang w:val="es-AR"/>
        </w:rPr>
        <w:t>Ejercicios para practicar</w:t>
      </w:r>
      <w:r>
        <w:rPr>
          <w:rFonts w:ascii="Calibri" w:eastAsia="Calibri" w:hAnsi="Calibri" w:cs="Calibri"/>
          <w:b/>
          <w:bCs/>
          <w:i/>
          <w:iCs/>
          <w:color w:val="FF0000"/>
          <w:lang w:val="es-AR"/>
        </w:rPr>
        <w:t xml:space="preserve">, prácticos: </w:t>
      </w:r>
    </w:p>
    <w:p w14:paraId="0CD93C04" w14:textId="77777777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384C46BB" w14:textId="77777777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b/>
          <w:bCs/>
          <w:color w:val="000000" w:themeColor="text1"/>
          <w:lang w:val="es-AR"/>
        </w:rPr>
      </w:pPr>
      <w:r w:rsidRPr="009B2342">
        <w:rPr>
          <w:rFonts w:ascii="Segoe UI Emoji" w:eastAsia="Calibri" w:hAnsi="Segoe UI Emoji" w:cs="Segoe UI Emoji"/>
          <w:b/>
          <w:bCs/>
          <w:color w:val="000000" w:themeColor="text1"/>
          <w:lang w:val="es-AR"/>
        </w:rPr>
        <w:t>🧪</w:t>
      </w: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 xml:space="preserve"> Ejercicio 1: Inserciones básicas</w:t>
      </w:r>
    </w:p>
    <w:p w14:paraId="4A254DB5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b/>
          <w:bCs/>
          <w:color w:val="000000" w:themeColor="text1"/>
          <w:lang w:val="es-AR"/>
        </w:rPr>
      </w:pPr>
    </w:p>
    <w:p w14:paraId="614251BE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Insertar en el siguiente orden los valores en un ABB vacío:</w:t>
      </w:r>
    </w:p>
    <w:p w14:paraId="1965DE0D" w14:textId="77777777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5F9CB78A" w14:textId="1422E2DC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50, 30, 70, 20, 40, 60, 80</w:t>
      </w:r>
    </w:p>
    <w:p w14:paraId="6710EDFC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1A3A0B37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Preguntas:</w:t>
      </w:r>
    </w:p>
    <w:p w14:paraId="3FCD0DE7" w14:textId="77777777" w:rsidR="009B2342" w:rsidRPr="009B2342" w:rsidRDefault="009B2342" w:rsidP="009B2342">
      <w:pPr>
        <w:numPr>
          <w:ilvl w:val="0"/>
          <w:numId w:val="13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¿Cómo queda el árbol?</w:t>
      </w:r>
    </w:p>
    <w:p w14:paraId="389B375A" w14:textId="77777777" w:rsidR="009B2342" w:rsidRPr="009B2342" w:rsidRDefault="009B2342" w:rsidP="009B2342">
      <w:pPr>
        <w:numPr>
          <w:ilvl w:val="0"/>
          <w:numId w:val="13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¿Cuál es el recorrido </w:t>
      </w:r>
      <w:proofErr w:type="spellStart"/>
      <w:r w:rsidRPr="009B2342">
        <w:rPr>
          <w:rFonts w:ascii="Calibri" w:eastAsia="Calibri" w:hAnsi="Calibri" w:cs="Calibri"/>
          <w:color w:val="000000" w:themeColor="text1"/>
          <w:lang w:val="es-AR"/>
        </w:rPr>
        <w:t>inorden</w:t>
      </w:r>
      <w:proofErr w:type="spellEnd"/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 del árbol?</w:t>
      </w:r>
    </w:p>
    <w:p w14:paraId="35A748C5" w14:textId="77777777" w:rsidR="009B2342" w:rsidRPr="009B2342" w:rsidRDefault="009B2342" w:rsidP="009B2342">
      <w:pPr>
        <w:numPr>
          <w:ilvl w:val="0"/>
          <w:numId w:val="13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¿Cuál es el recorrido </w:t>
      </w:r>
      <w:proofErr w:type="spellStart"/>
      <w:r w:rsidRPr="009B2342">
        <w:rPr>
          <w:rFonts w:ascii="Calibri" w:eastAsia="Calibri" w:hAnsi="Calibri" w:cs="Calibri"/>
          <w:color w:val="000000" w:themeColor="text1"/>
          <w:lang w:val="es-AR"/>
        </w:rPr>
        <w:t>preorden</w:t>
      </w:r>
      <w:proofErr w:type="spellEnd"/>
      <w:r w:rsidRPr="009B2342">
        <w:rPr>
          <w:rFonts w:ascii="Calibri" w:eastAsia="Calibri" w:hAnsi="Calibri" w:cs="Calibri"/>
          <w:color w:val="000000" w:themeColor="text1"/>
          <w:lang w:val="es-AR"/>
        </w:rPr>
        <w:t>?</w:t>
      </w:r>
    </w:p>
    <w:p w14:paraId="6D9F7592" w14:textId="77777777" w:rsidR="009B2342" w:rsidRDefault="009B2342" w:rsidP="009B2342">
      <w:pPr>
        <w:numPr>
          <w:ilvl w:val="0"/>
          <w:numId w:val="13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¿Cuál es el recorrido </w:t>
      </w:r>
      <w:proofErr w:type="spellStart"/>
      <w:r w:rsidRPr="009B2342">
        <w:rPr>
          <w:rFonts w:ascii="Calibri" w:eastAsia="Calibri" w:hAnsi="Calibri" w:cs="Calibri"/>
          <w:color w:val="000000" w:themeColor="text1"/>
          <w:lang w:val="es-AR"/>
        </w:rPr>
        <w:t>postorden</w:t>
      </w:r>
      <w:proofErr w:type="spellEnd"/>
      <w:r w:rsidRPr="009B2342">
        <w:rPr>
          <w:rFonts w:ascii="Calibri" w:eastAsia="Calibri" w:hAnsi="Calibri" w:cs="Calibri"/>
          <w:color w:val="000000" w:themeColor="text1"/>
          <w:lang w:val="es-AR"/>
        </w:rPr>
        <w:t>?</w:t>
      </w:r>
    </w:p>
    <w:p w14:paraId="4351091D" w14:textId="77777777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6167C26D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196E513C" w14:textId="77777777" w:rsidR="009B2342" w:rsidRPr="009B2342" w:rsidRDefault="00000000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>
        <w:rPr>
          <w:rFonts w:ascii="Calibri" w:eastAsia="Calibri" w:hAnsi="Calibri" w:cs="Calibri"/>
          <w:color w:val="000000" w:themeColor="text1"/>
          <w:lang w:val="es-AR"/>
        </w:rPr>
        <w:pict w14:anchorId="5B818C45">
          <v:rect id="_x0000_i1025" style="width:0;height:1.5pt" o:hralign="center" o:hrstd="t" o:hr="t" fillcolor="#a0a0a0" stroked="f"/>
        </w:pict>
      </w:r>
    </w:p>
    <w:p w14:paraId="382F338E" w14:textId="77777777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b/>
          <w:bCs/>
          <w:color w:val="000000" w:themeColor="text1"/>
          <w:lang w:val="es-AR"/>
        </w:rPr>
      </w:pPr>
      <w:r w:rsidRPr="009B2342">
        <w:rPr>
          <w:rFonts w:ascii="Segoe UI Emoji" w:eastAsia="Calibri" w:hAnsi="Segoe UI Emoji" w:cs="Segoe UI Emoji"/>
          <w:b/>
          <w:bCs/>
          <w:color w:val="000000" w:themeColor="text1"/>
          <w:lang w:val="es-AR"/>
        </w:rPr>
        <w:t>🧪</w:t>
      </w: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 xml:space="preserve"> Ejercicio 2: Eliminación de hoja y nodo con un hijo</w:t>
      </w:r>
    </w:p>
    <w:p w14:paraId="203FD2E0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b/>
          <w:bCs/>
          <w:color w:val="000000" w:themeColor="text1"/>
          <w:lang w:val="es-AR"/>
        </w:rPr>
      </w:pPr>
    </w:p>
    <w:p w14:paraId="05D99060" w14:textId="77777777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Dado el ABB creado en el ejercicio 1:</w:t>
      </w:r>
    </w:p>
    <w:p w14:paraId="776DD089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068478C9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Eliminar:</w:t>
      </w:r>
    </w:p>
    <w:p w14:paraId="231A7C8E" w14:textId="77777777" w:rsidR="009B2342" w:rsidRPr="009B2342" w:rsidRDefault="009B2342" w:rsidP="009B2342">
      <w:pPr>
        <w:numPr>
          <w:ilvl w:val="0"/>
          <w:numId w:val="14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El nodo </w:t>
      </w: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20</w:t>
      </w: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 (hoja)</w:t>
      </w:r>
    </w:p>
    <w:p w14:paraId="4A291CA4" w14:textId="77777777" w:rsidR="009B2342" w:rsidRDefault="009B2342" w:rsidP="009B2342">
      <w:pPr>
        <w:numPr>
          <w:ilvl w:val="0"/>
          <w:numId w:val="14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El nodo </w:t>
      </w: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30</w:t>
      </w: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 (tiene un solo hijo)</w:t>
      </w:r>
    </w:p>
    <w:p w14:paraId="7882F994" w14:textId="77777777" w:rsidR="009B2342" w:rsidRPr="009B2342" w:rsidRDefault="009B2342" w:rsidP="009B2342">
      <w:pPr>
        <w:spacing w:after="0" w:line="259" w:lineRule="auto"/>
        <w:ind w:left="720"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263C9D3E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Preguntas:</w:t>
      </w:r>
    </w:p>
    <w:p w14:paraId="7E6908F2" w14:textId="77777777" w:rsidR="009B2342" w:rsidRPr="009B2342" w:rsidRDefault="009B2342" w:rsidP="009B2342">
      <w:pPr>
        <w:numPr>
          <w:ilvl w:val="0"/>
          <w:numId w:val="15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¿Cómo queda el árbol después de cada eliminación?</w:t>
      </w:r>
    </w:p>
    <w:p w14:paraId="1E891950" w14:textId="77777777" w:rsidR="009B2342" w:rsidRDefault="009B2342" w:rsidP="009B2342">
      <w:pPr>
        <w:numPr>
          <w:ilvl w:val="0"/>
          <w:numId w:val="15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¿Qué cambia en los recorridos </w:t>
      </w:r>
      <w:proofErr w:type="spellStart"/>
      <w:r w:rsidRPr="009B2342">
        <w:rPr>
          <w:rFonts w:ascii="Calibri" w:eastAsia="Calibri" w:hAnsi="Calibri" w:cs="Calibri"/>
          <w:color w:val="000000" w:themeColor="text1"/>
          <w:lang w:val="es-AR"/>
        </w:rPr>
        <w:t>inorden</w:t>
      </w:r>
      <w:proofErr w:type="spellEnd"/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 y </w:t>
      </w:r>
      <w:proofErr w:type="spellStart"/>
      <w:r w:rsidRPr="009B2342">
        <w:rPr>
          <w:rFonts w:ascii="Calibri" w:eastAsia="Calibri" w:hAnsi="Calibri" w:cs="Calibri"/>
          <w:color w:val="000000" w:themeColor="text1"/>
          <w:lang w:val="es-AR"/>
        </w:rPr>
        <w:t>preorden</w:t>
      </w:r>
      <w:proofErr w:type="spellEnd"/>
      <w:r w:rsidRPr="009B2342">
        <w:rPr>
          <w:rFonts w:ascii="Calibri" w:eastAsia="Calibri" w:hAnsi="Calibri" w:cs="Calibri"/>
          <w:color w:val="000000" w:themeColor="text1"/>
          <w:lang w:val="es-AR"/>
        </w:rPr>
        <w:t>?</w:t>
      </w:r>
    </w:p>
    <w:p w14:paraId="091ACA09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0C9CCD09" w14:textId="77777777" w:rsidR="009B2342" w:rsidRPr="009B2342" w:rsidRDefault="00000000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>
        <w:rPr>
          <w:rFonts w:ascii="Calibri" w:eastAsia="Calibri" w:hAnsi="Calibri" w:cs="Calibri"/>
          <w:color w:val="000000" w:themeColor="text1"/>
          <w:lang w:val="es-AR"/>
        </w:rPr>
        <w:pict w14:anchorId="13EF2290">
          <v:rect id="_x0000_i1026" style="width:0;height:1.5pt" o:hralign="center" o:hrstd="t" o:hr="t" fillcolor="#a0a0a0" stroked="f"/>
        </w:pict>
      </w:r>
    </w:p>
    <w:p w14:paraId="767283DE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b/>
          <w:bCs/>
          <w:color w:val="000000" w:themeColor="text1"/>
          <w:lang w:val="es-AR"/>
        </w:rPr>
      </w:pPr>
      <w:r w:rsidRPr="009B2342">
        <w:rPr>
          <w:rFonts w:ascii="Segoe UI Emoji" w:eastAsia="Calibri" w:hAnsi="Segoe UI Emoji" w:cs="Segoe UI Emoji"/>
          <w:b/>
          <w:bCs/>
          <w:color w:val="000000" w:themeColor="text1"/>
          <w:lang w:val="es-AR"/>
        </w:rPr>
        <w:t>🧪</w:t>
      </w: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 xml:space="preserve"> Ejercicio 3: Eliminación de nodo con dos hijos</w:t>
      </w:r>
    </w:p>
    <w:p w14:paraId="2239E54B" w14:textId="77777777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Continúa desde el árbol resultante del ejercicio anterior.</w:t>
      </w:r>
    </w:p>
    <w:p w14:paraId="48406B2E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221E3BA6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lastRenderedPageBreak/>
        <w:t>Eliminar:</w:t>
      </w:r>
    </w:p>
    <w:p w14:paraId="7CE31B21" w14:textId="77777777" w:rsidR="009B2342" w:rsidRDefault="009B2342" w:rsidP="009B2342">
      <w:pPr>
        <w:numPr>
          <w:ilvl w:val="0"/>
          <w:numId w:val="16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El nodo </w:t>
      </w: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50</w:t>
      </w: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 (la raíz, con dos hijos)</w:t>
      </w:r>
    </w:p>
    <w:p w14:paraId="0299B23A" w14:textId="77777777" w:rsidR="009B2342" w:rsidRPr="009B2342" w:rsidRDefault="009B2342" w:rsidP="009B2342">
      <w:pPr>
        <w:spacing w:after="0" w:line="259" w:lineRule="auto"/>
        <w:ind w:left="720"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2F94BA4C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Preguntas:</w:t>
      </w:r>
    </w:p>
    <w:p w14:paraId="77BBD271" w14:textId="77777777" w:rsidR="009B2342" w:rsidRPr="009B2342" w:rsidRDefault="009B2342" w:rsidP="009B2342">
      <w:pPr>
        <w:numPr>
          <w:ilvl w:val="0"/>
          <w:numId w:val="17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¿Qué nodo lo reemplaza? ¿por qué?</w:t>
      </w:r>
    </w:p>
    <w:p w14:paraId="7B853B46" w14:textId="77777777" w:rsidR="009B2342" w:rsidRPr="009B2342" w:rsidRDefault="009B2342" w:rsidP="009B2342">
      <w:pPr>
        <w:numPr>
          <w:ilvl w:val="0"/>
          <w:numId w:val="17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¿Cómo queda el árbol después?</w:t>
      </w:r>
    </w:p>
    <w:p w14:paraId="413FE0F2" w14:textId="77777777" w:rsidR="009B2342" w:rsidRDefault="009B2342" w:rsidP="009B2342">
      <w:pPr>
        <w:numPr>
          <w:ilvl w:val="0"/>
          <w:numId w:val="17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¿Cuál es el nuevo recorrido </w:t>
      </w:r>
      <w:proofErr w:type="spellStart"/>
      <w:r w:rsidRPr="009B2342">
        <w:rPr>
          <w:rFonts w:ascii="Calibri" w:eastAsia="Calibri" w:hAnsi="Calibri" w:cs="Calibri"/>
          <w:color w:val="000000" w:themeColor="text1"/>
          <w:lang w:val="es-AR"/>
        </w:rPr>
        <w:t>inorden</w:t>
      </w:r>
      <w:proofErr w:type="spellEnd"/>
      <w:r w:rsidRPr="009B2342">
        <w:rPr>
          <w:rFonts w:ascii="Calibri" w:eastAsia="Calibri" w:hAnsi="Calibri" w:cs="Calibri"/>
          <w:color w:val="000000" w:themeColor="text1"/>
          <w:lang w:val="es-AR"/>
        </w:rPr>
        <w:t>?</w:t>
      </w:r>
    </w:p>
    <w:p w14:paraId="6DEA58A5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4AA568C6" w14:textId="77777777" w:rsidR="009B2342" w:rsidRPr="009B2342" w:rsidRDefault="00000000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>
        <w:rPr>
          <w:rFonts w:ascii="Calibri" w:eastAsia="Calibri" w:hAnsi="Calibri" w:cs="Calibri"/>
          <w:color w:val="000000" w:themeColor="text1"/>
          <w:lang w:val="es-AR"/>
        </w:rPr>
        <w:pict w14:anchorId="580DAC94">
          <v:rect id="_x0000_i1027" style="width:0;height:1.5pt" o:hralign="center" o:hrstd="t" o:hr="t" fillcolor="#a0a0a0" stroked="f"/>
        </w:pict>
      </w:r>
    </w:p>
    <w:p w14:paraId="46B14AFF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b/>
          <w:bCs/>
          <w:color w:val="000000" w:themeColor="text1"/>
          <w:lang w:val="es-AR"/>
        </w:rPr>
      </w:pPr>
      <w:r w:rsidRPr="009B2342">
        <w:rPr>
          <w:rFonts w:ascii="Segoe UI Emoji" w:eastAsia="Calibri" w:hAnsi="Segoe UI Emoji" w:cs="Segoe UI Emoji"/>
          <w:b/>
          <w:bCs/>
          <w:color w:val="000000" w:themeColor="text1"/>
          <w:lang w:val="es-AR"/>
        </w:rPr>
        <w:t>🧪</w:t>
      </w: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 xml:space="preserve"> Ejercicio 4: Búsquedas</w:t>
      </w:r>
    </w:p>
    <w:p w14:paraId="1A96F507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Usa el árbol original del ejercicio 1.</w:t>
      </w:r>
    </w:p>
    <w:p w14:paraId="2C42BF99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Buscar los siguientes valores:</w:t>
      </w:r>
    </w:p>
    <w:p w14:paraId="17BD10F3" w14:textId="77777777" w:rsidR="009B2342" w:rsidRPr="009B2342" w:rsidRDefault="009B2342" w:rsidP="009B2342">
      <w:pPr>
        <w:numPr>
          <w:ilvl w:val="0"/>
          <w:numId w:val="18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60</w:t>
      </w:r>
    </w:p>
    <w:p w14:paraId="4B3FEEE0" w14:textId="77777777" w:rsidR="009B2342" w:rsidRPr="009B2342" w:rsidRDefault="009B2342" w:rsidP="009B2342">
      <w:pPr>
        <w:numPr>
          <w:ilvl w:val="0"/>
          <w:numId w:val="18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25</w:t>
      </w:r>
    </w:p>
    <w:p w14:paraId="6EBBF4D8" w14:textId="77777777" w:rsidR="009B2342" w:rsidRPr="009B2342" w:rsidRDefault="009B2342" w:rsidP="009B2342">
      <w:pPr>
        <w:numPr>
          <w:ilvl w:val="0"/>
          <w:numId w:val="18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70</w:t>
      </w:r>
    </w:p>
    <w:p w14:paraId="3BACEAC5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Preguntas:</w:t>
      </w:r>
    </w:p>
    <w:p w14:paraId="73B75B69" w14:textId="77777777" w:rsidR="009B2342" w:rsidRPr="009B2342" w:rsidRDefault="009B2342" w:rsidP="009B2342">
      <w:pPr>
        <w:numPr>
          <w:ilvl w:val="0"/>
          <w:numId w:val="19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¿Están en el árbol?</w:t>
      </w:r>
    </w:p>
    <w:p w14:paraId="5C3AAECC" w14:textId="77777777" w:rsidR="009B2342" w:rsidRDefault="009B2342" w:rsidP="009B2342">
      <w:pPr>
        <w:numPr>
          <w:ilvl w:val="0"/>
          <w:numId w:val="19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¿Qué camino se recorre en cada búsqueda?</w:t>
      </w:r>
    </w:p>
    <w:p w14:paraId="2B4723C1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p w14:paraId="5250B86D" w14:textId="77777777" w:rsidR="009B2342" w:rsidRPr="009B2342" w:rsidRDefault="00000000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>
        <w:rPr>
          <w:rFonts w:ascii="Calibri" w:eastAsia="Calibri" w:hAnsi="Calibri" w:cs="Calibri"/>
          <w:color w:val="000000" w:themeColor="text1"/>
          <w:lang w:val="es-AR"/>
        </w:rPr>
        <w:pict w14:anchorId="1FA2816F">
          <v:rect id="_x0000_i1028" style="width:0;height:1.5pt" o:hralign="center" o:hrstd="t" o:hr="t" fillcolor="#a0a0a0" stroked="f"/>
        </w:pict>
      </w:r>
    </w:p>
    <w:p w14:paraId="7DC01226" w14:textId="77777777" w:rsid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b/>
          <w:bCs/>
          <w:color w:val="000000" w:themeColor="text1"/>
          <w:lang w:val="es-AR"/>
        </w:rPr>
      </w:pPr>
      <w:r w:rsidRPr="009B2342">
        <w:rPr>
          <w:rFonts w:ascii="Segoe UI Emoji" w:eastAsia="Calibri" w:hAnsi="Segoe UI Emoji" w:cs="Segoe UI Emoji"/>
          <w:b/>
          <w:bCs/>
          <w:color w:val="000000" w:themeColor="text1"/>
          <w:lang w:val="es-AR"/>
        </w:rPr>
        <w:t>🧪</w:t>
      </w: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 xml:space="preserve"> Ejercicio 5: Inserciones desbalanceadas</w:t>
      </w:r>
    </w:p>
    <w:p w14:paraId="475C24B0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b/>
          <w:bCs/>
          <w:color w:val="000000" w:themeColor="text1"/>
          <w:lang w:val="es-AR"/>
        </w:rPr>
      </w:pPr>
    </w:p>
    <w:p w14:paraId="4C8532DE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Insertar en este orden:</w:t>
      </w:r>
    </w:p>
    <w:p w14:paraId="2CFD3A41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proofErr w:type="spellStart"/>
      <w:r w:rsidRPr="009B2342">
        <w:rPr>
          <w:rFonts w:ascii="Calibri" w:eastAsia="Calibri" w:hAnsi="Calibri" w:cs="Calibri"/>
          <w:color w:val="000000" w:themeColor="text1"/>
          <w:lang w:val="es-AR"/>
        </w:rPr>
        <w:t>CopiarEditar</w:t>
      </w:r>
      <w:proofErr w:type="spellEnd"/>
    </w:p>
    <w:p w14:paraId="09B08DA8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10, 20, 30, 40, 50</w:t>
      </w:r>
    </w:p>
    <w:p w14:paraId="553728CB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b/>
          <w:bCs/>
          <w:color w:val="000000" w:themeColor="text1"/>
          <w:lang w:val="es-AR"/>
        </w:rPr>
        <w:t>Preguntas:</w:t>
      </w:r>
    </w:p>
    <w:p w14:paraId="4024C784" w14:textId="77777777" w:rsidR="009B2342" w:rsidRPr="009B2342" w:rsidRDefault="009B2342" w:rsidP="009B2342">
      <w:pPr>
        <w:numPr>
          <w:ilvl w:val="0"/>
          <w:numId w:val="20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>¿Qué forma toma el árbol? ¿Es eficiente?</w:t>
      </w:r>
    </w:p>
    <w:p w14:paraId="5E06EFA3" w14:textId="77777777" w:rsidR="009B2342" w:rsidRPr="009B2342" w:rsidRDefault="009B2342" w:rsidP="009B2342">
      <w:pPr>
        <w:numPr>
          <w:ilvl w:val="0"/>
          <w:numId w:val="20"/>
        </w:num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¿Qué tipo de recorrido </w:t>
      </w:r>
      <w:proofErr w:type="spellStart"/>
      <w:r w:rsidRPr="009B2342">
        <w:rPr>
          <w:rFonts w:ascii="Calibri" w:eastAsia="Calibri" w:hAnsi="Calibri" w:cs="Calibri"/>
          <w:color w:val="000000" w:themeColor="text1"/>
          <w:lang w:val="es-AR"/>
        </w:rPr>
        <w:t>inorden</w:t>
      </w:r>
      <w:proofErr w:type="spellEnd"/>
      <w:r w:rsidRPr="009B2342">
        <w:rPr>
          <w:rFonts w:ascii="Calibri" w:eastAsia="Calibri" w:hAnsi="Calibri" w:cs="Calibri"/>
          <w:color w:val="000000" w:themeColor="text1"/>
          <w:lang w:val="es-AR"/>
        </w:rPr>
        <w:t xml:space="preserve"> tiene este árbol?</w:t>
      </w:r>
    </w:p>
    <w:p w14:paraId="4EAB7DB7" w14:textId="77777777" w:rsidR="009B2342" w:rsidRPr="009B2342" w:rsidRDefault="009B2342" w:rsidP="009B2342">
      <w:pPr>
        <w:spacing w:after="0" w:line="259" w:lineRule="auto"/>
        <w:ind w:right="568"/>
        <w:rPr>
          <w:rFonts w:ascii="Calibri" w:eastAsia="Calibri" w:hAnsi="Calibri" w:cs="Calibri"/>
          <w:color w:val="000000" w:themeColor="text1"/>
          <w:lang w:val="es-AR"/>
        </w:rPr>
      </w:pPr>
    </w:p>
    <w:sectPr w:rsidR="009B2342" w:rsidRPr="009B23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A5061D"/>
    <w:multiLevelType w:val="multilevel"/>
    <w:tmpl w:val="8422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8C6CFE"/>
    <w:multiLevelType w:val="multilevel"/>
    <w:tmpl w:val="1F7A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BD2D9D"/>
    <w:multiLevelType w:val="multilevel"/>
    <w:tmpl w:val="570A6B0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2DE723A"/>
    <w:multiLevelType w:val="multilevel"/>
    <w:tmpl w:val="B26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B9397E"/>
    <w:multiLevelType w:val="hybridMultilevel"/>
    <w:tmpl w:val="3E4C7BA8"/>
    <w:lvl w:ilvl="0" w:tplc="6CEE7788">
      <w:start w:val="5"/>
      <w:numFmt w:val="bullet"/>
      <w:lvlText w:val="-"/>
      <w:lvlJc w:val="left"/>
      <w:pPr>
        <w:ind w:left="35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14" w15:restartNumberingAfterBreak="0">
    <w:nsid w:val="1BAC39B4"/>
    <w:multiLevelType w:val="multilevel"/>
    <w:tmpl w:val="EE888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107ABC"/>
    <w:multiLevelType w:val="multilevel"/>
    <w:tmpl w:val="C4A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627321"/>
    <w:multiLevelType w:val="multilevel"/>
    <w:tmpl w:val="075E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3171F9"/>
    <w:multiLevelType w:val="hybridMultilevel"/>
    <w:tmpl w:val="A9A4A03A"/>
    <w:lvl w:ilvl="0" w:tplc="16D66C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95EB5"/>
    <w:multiLevelType w:val="multilevel"/>
    <w:tmpl w:val="2ADA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3744FF"/>
    <w:multiLevelType w:val="multilevel"/>
    <w:tmpl w:val="50D4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934698">
    <w:abstractNumId w:val="8"/>
  </w:num>
  <w:num w:numId="2" w16cid:durableId="1843158361">
    <w:abstractNumId w:val="6"/>
  </w:num>
  <w:num w:numId="3" w16cid:durableId="190265337">
    <w:abstractNumId w:val="5"/>
  </w:num>
  <w:num w:numId="4" w16cid:durableId="1410999131">
    <w:abstractNumId w:val="4"/>
  </w:num>
  <w:num w:numId="5" w16cid:durableId="1412386239">
    <w:abstractNumId w:val="7"/>
  </w:num>
  <w:num w:numId="6" w16cid:durableId="1388995783">
    <w:abstractNumId w:val="3"/>
  </w:num>
  <w:num w:numId="7" w16cid:durableId="73597297">
    <w:abstractNumId w:val="2"/>
  </w:num>
  <w:num w:numId="8" w16cid:durableId="1927885220">
    <w:abstractNumId w:val="1"/>
  </w:num>
  <w:num w:numId="9" w16cid:durableId="315034258">
    <w:abstractNumId w:val="0"/>
  </w:num>
  <w:num w:numId="10" w16cid:durableId="840507989">
    <w:abstractNumId w:val="11"/>
  </w:num>
  <w:num w:numId="11" w16cid:durableId="1027636857">
    <w:abstractNumId w:val="13"/>
  </w:num>
  <w:num w:numId="12" w16cid:durableId="1927223200">
    <w:abstractNumId w:val="17"/>
  </w:num>
  <w:num w:numId="13" w16cid:durableId="577247005">
    <w:abstractNumId w:val="16"/>
  </w:num>
  <w:num w:numId="14" w16cid:durableId="1718893741">
    <w:abstractNumId w:val="19"/>
  </w:num>
  <w:num w:numId="15" w16cid:durableId="727218732">
    <w:abstractNumId w:val="9"/>
  </w:num>
  <w:num w:numId="16" w16cid:durableId="984050521">
    <w:abstractNumId w:val="18"/>
  </w:num>
  <w:num w:numId="17" w16cid:durableId="465901900">
    <w:abstractNumId w:val="12"/>
  </w:num>
  <w:num w:numId="18" w16cid:durableId="433596619">
    <w:abstractNumId w:val="15"/>
  </w:num>
  <w:num w:numId="19" w16cid:durableId="1121071100">
    <w:abstractNumId w:val="14"/>
  </w:num>
  <w:num w:numId="20" w16cid:durableId="11529837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F3A"/>
    <w:rsid w:val="00034616"/>
    <w:rsid w:val="0006063C"/>
    <w:rsid w:val="000775C9"/>
    <w:rsid w:val="0015074B"/>
    <w:rsid w:val="00275215"/>
    <w:rsid w:val="0029639D"/>
    <w:rsid w:val="00326F90"/>
    <w:rsid w:val="00341E7C"/>
    <w:rsid w:val="0054356E"/>
    <w:rsid w:val="00575B4D"/>
    <w:rsid w:val="00832034"/>
    <w:rsid w:val="0095012C"/>
    <w:rsid w:val="009A33C9"/>
    <w:rsid w:val="009B2342"/>
    <w:rsid w:val="00AA1D8D"/>
    <w:rsid w:val="00AA572D"/>
    <w:rsid w:val="00B46F34"/>
    <w:rsid w:val="00B47730"/>
    <w:rsid w:val="00CB0664"/>
    <w:rsid w:val="00CC7764"/>
    <w:rsid w:val="00F81473"/>
    <w:rsid w:val="00FA19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5B3B77"/>
  <w14:defaultImageDpi w14:val="300"/>
  <w15:docId w15:val="{CFC15761-6D4A-4656-9443-6F7A456D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83203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2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9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NicolasPerezUNLaSMN/PROG_II_UADE_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coperez@uade.edu.a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321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Perez</cp:lastModifiedBy>
  <cp:revision>9</cp:revision>
  <dcterms:created xsi:type="dcterms:W3CDTF">2013-12-23T23:15:00Z</dcterms:created>
  <dcterms:modified xsi:type="dcterms:W3CDTF">2025-05-12T03:45:00Z</dcterms:modified>
  <cp:category/>
</cp:coreProperties>
</file>